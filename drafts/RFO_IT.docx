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RFO Document for IT</w:t>
      </w:r>
    </w:p>
    <w:p>
      <w:r>
        <w:t>Date: 2025-04-08</w:t>
      </w:r>
    </w:p>
    <w:p>
      <w:r>
        <w:t>Procurement Category: IT</w:t>
      </w:r>
    </w:p>
    <w:p>
      <w:r>
        <w:t>Document Type: RFO</w:t>
      </w:r>
    </w:p>
    <w:p>
      <w:r>
        <w:br/>
        <w:t>---</w:t>
        <w:br/>
      </w:r>
    </w:p>
    <w:p>
      <w:pPr>
        <w:pStyle w:val="Heading1"/>
      </w:pPr>
      <w:r>
        <w:t>Summary of Existing Documents</w:t>
      </w:r>
    </w:p>
    <w:p>
      <w:r>
        <w:t>⚠️ No .txt documents found in the docs/ folder.</w:t>
      </w:r>
    </w:p>
    <w:p>
      <w:r>
        <w:br/>
        <w:t>---</w:t>
        <w:br/>
      </w:r>
    </w:p>
    <w:p>
      <w:pPr>
        <w:pStyle w:val="Heading1"/>
      </w:pPr>
      <w:r>
        <w:t>Next Steps</w:t>
      </w:r>
    </w:p>
    <w:p>
      <w:r>
        <w:t>Please review the content and fill in any organization-specific details before sharing with vendors.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